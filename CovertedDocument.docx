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4"/>
        <w:ind w:left="0" w:right="0"/>
      </w:pPr>
    </w:p>
    <w:p>
      <w:pPr>
        <w:autoSpaceDN w:val="0"/>
        <w:autoSpaceDE w:val="0"/>
        <w:widowControl/>
        <w:spacing w:line="29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CBNST Assignment No. 4 </w:t>
      </w:r>
    </w:p>
    <w:p>
      <w:pPr>
        <w:autoSpaceDN w:val="0"/>
        <w:autoSpaceDE w:val="0"/>
        <w:widowControl/>
        <w:spacing w:line="288" w:lineRule="auto" w:before="118" w:after="106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(Based on Unit - 4)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69"/>
        <w:gridCol w:w="2269"/>
        <w:gridCol w:w="2269"/>
        <w:gridCol w:w="2269"/>
      </w:tblGrid>
      <w:tr>
        <w:trPr>
          <w:trHeight w:hRule="exact" w:val="79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Q1.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Find y(0.2) if </w:t>
            </w:r>
          </w:p>
        </w:tc>
        <w:tc>
          <w:tcPr>
            <w:tcW w:type="dxa" w:w="7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6" w:right="2448" w:hanging="2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𝑑𝑦 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𝑑𝑥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>= log(𝑥 + 𝑦)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; y(0) = 1. Use Picard’s method. </w:t>
            </w:r>
          </w:p>
        </w:tc>
      </w:tr>
      <w:tr>
        <w:trPr>
          <w:trHeight w:hRule="exact" w:val="1340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352" w:lineRule="exact" w:before="32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Q2.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Employ Picard’s method to obtain the solution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decimal places, given that y = 0 when x = 0. 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4" w:lineRule="exact" w:before="32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𝑑𝑥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>= 𝑥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 xml:space="preserve"> + 𝑦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 x = 0.1 correct to four </w:t>
            </w:r>
          </w:p>
        </w:tc>
      </w:tr>
      <w:tr>
        <w:trPr>
          <w:trHeight w:hRule="exact" w:val="822"/>
        </w:trPr>
        <w:tc>
          <w:tcPr>
            <w:tcW w:type="dxa" w:w="6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3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Q3.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Employ Picard’s method to find y (0.2) and y (0.4) given that 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238" w:after="0"/>
              <w:ind w:left="10" w:right="0" w:hanging="2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𝑑𝑦 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𝑑𝑥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>= 1 + 𝑦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y (0) = 0. </w:t>
            </w:r>
          </w:p>
        </w:tc>
      </w:tr>
    </w:tbl>
    <w:p>
      <w:pPr>
        <w:autoSpaceDN w:val="0"/>
        <w:tabs>
          <w:tab w:pos="1494" w:val="left"/>
          <w:tab w:pos="1496" w:val="left"/>
        </w:tabs>
        <w:autoSpaceDE w:val="0"/>
        <w:widowControl/>
        <w:spacing w:line="262" w:lineRule="exact" w:before="470" w:after="0"/>
        <w:ind w:left="0" w:right="288" w:firstLine="0"/>
        <w:jc w:val="left"/>
      </w:pP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𝑑𝑦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Q4.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Given that 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𝑑𝑥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 xml:space="preserve">= 𝑙𝑜𝑔10(𝑥 + 𝑦)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the initial condition that y = 1 when x = 0. Find y </w:t>
      </w:r>
    </w:p>
    <w:p>
      <w:pPr>
        <w:autoSpaceDN w:val="0"/>
        <w:autoSpaceDE w:val="0"/>
        <w:widowControl/>
        <w:spacing w:line="320" w:lineRule="exact" w:before="0" w:after="580"/>
        <w:ind w:left="3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x = 0.2 and x = 0.5 using Euler’s modified formula.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38"/>
        <w:gridCol w:w="4538"/>
      </w:tblGrid>
      <w:tr>
        <w:trPr>
          <w:trHeight w:hRule="exact" w:val="1088"/>
        </w:trPr>
        <w:tc>
          <w:tcPr>
            <w:tcW w:type="dxa" w:w="9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4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Q5.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Given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𝑑𝑥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>= 𝑥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 xml:space="preserve"> + 𝑦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, y(0) = 1, find y(.02), y(.04) and y(.06) using Euler’s modified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3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method. </w:t>
            </w:r>
          </w:p>
        </w:tc>
      </w:tr>
      <w:tr>
        <w:trPr>
          <w:trHeight w:hRule="exact" w:val="1110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358" w:lineRule="exact" w:before="33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Q6.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Solve for y at x = 1.05 by Euler’s method, the differential equation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 = 2 when x = 1. (Take h = 0.05).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58" w:val="left"/>
              </w:tabs>
              <w:autoSpaceDE w:val="0"/>
              <w:widowControl/>
              <w:spacing w:line="43" w:lineRule="auto" w:before="336" w:after="0"/>
              <w:ind w:left="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dy </w:t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y</w:t>
            </w:r>
          </w:p>
          <w:p>
            <w:pPr>
              <w:autoSpaceDN w:val="0"/>
              <w:autoSpaceDE w:val="0"/>
              <w:widowControl/>
              <w:spacing w:line="344" w:lineRule="exact" w:before="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dx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 xml:space="preserve">= 2 − (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x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 xml:space="preserve">)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where </w:t>
            </w:r>
          </w:p>
        </w:tc>
      </w:tr>
    </w:tbl>
    <w:p>
      <w:pPr>
        <w:autoSpaceDN w:val="0"/>
        <w:tabs>
          <w:tab w:pos="7602" w:val="left"/>
          <w:tab w:pos="7606" w:val="left"/>
        </w:tabs>
        <w:autoSpaceDE w:val="0"/>
        <w:widowControl/>
        <w:spacing w:line="262" w:lineRule="exact" w:before="490" w:after="0"/>
        <w:ind w:left="0" w:right="288" w:firstLine="0"/>
        <w:jc w:val="left"/>
      </w:pP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𝑑𝑦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Q7.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Use Euler’s modified method to compute y for x = .05 and .10. Given that 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𝑑𝑥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 xml:space="preserve">= 𝑥 + 𝑦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the initial condition x0 = 0, y0 = 1. Give the correct result up to 4 decimal places. </w:t>
      </w:r>
    </w:p>
    <w:p>
      <w:pPr>
        <w:autoSpaceDN w:val="0"/>
        <w:autoSpaceDE w:val="0"/>
        <w:widowControl/>
        <w:spacing w:line="334" w:lineRule="exact" w:before="59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Q8.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Find y(2.2) using modified Euler’s method for </w:t>
      </w:r>
    </w:p>
    <w:p>
      <w:pPr>
        <w:autoSpaceDN w:val="0"/>
        <w:autoSpaceDE w:val="0"/>
        <w:widowControl/>
        <w:spacing w:line="260" w:lineRule="exact" w:before="78" w:after="178"/>
        <w:ind w:left="2762" w:right="2736" w:hanging="4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𝑑𝑦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𝑑𝑥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= −𝑥𝑦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; 𝑦(2) = 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Take h = .1 . </w:t>
      </w:r>
    </w:p>
    <w:p>
      <w:pPr>
        <w:sectPr>
          <w:pgSz w:w="11906" w:h="16838"/>
          <w:pgMar w:top="764" w:right="1390" w:bottom="720" w:left="1440" w:header="720" w:footer="720" w:gutter="0"/>
          <w:cols w:space="720" w:num="1" w:equalWidth="0">
            <w:col w:w="9076" w:space="0"/>
          </w:cols>
          <w:docGrid w:linePitch="360"/>
        </w:sectPr>
      </w:pPr>
    </w:p>
    <w:p>
      <w:pPr>
        <w:autoSpaceDN w:val="0"/>
        <w:autoSpaceDE w:val="0"/>
        <w:widowControl/>
        <w:spacing w:line="336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Q9.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Solve by Taylor’s method: 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𝑦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′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=   𝑦 −</w:t>
      </w:r>
    </w:p>
    <w:p>
      <w:pPr>
        <w:sectPr>
          <w:type w:val="continuous"/>
          <w:pgSz w:w="11906" w:h="16838"/>
          <w:pgMar w:top="764" w:right="1390" w:bottom="720" w:left="1440" w:header="720" w:footer="720" w:gutter="0"/>
          <w:cols w:space="720" w:num="2" w:equalWidth="0">
            <w:col w:w="4087" w:space="0"/>
            <w:col w:w="4988" w:space="0"/>
            <w:col w:w="9076" w:space="0"/>
          </w:cols>
          <w:docGrid w:linePitch="360"/>
        </w:sectPr>
      </w:pPr>
    </w:p>
    <w:p>
      <w:pPr>
        <w:autoSpaceDN w:val="0"/>
        <w:tabs>
          <w:tab w:pos="70" w:val="left"/>
        </w:tabs>
        <w:autoSpaceDE w:val="0"/>
        <w:widowControl/>
        <w:spacing w:line="216" w:lineRule="exact" w:before="0" w:after="652"/>
        <w:ind w:left="24" w:right="1584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2𝑥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𝑦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; y(0) = 1. Also compute y(0.1). </w:t>
      </w:r>
    </w:p>
    <w:p>
      <w:pPr>
        <w:sectPr>
          <w:type w:val="nextColumn"/>
          <w:pgSz w:w="11906" w:h="16838"/>
          <w:pgMar w:top="764" w:right="1390" w:bottom="720" w:left="1440" w:header="720" w:footer="720" w:gutter="0"/>
          <w:cols w:space="720" w:num="2" w:equalWidth="0">
            <w:col w:w="4087" w:space="0"/>
            <w:col w:w="4988" w:space="0"/>
            <w:col w:w="907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25"/>
        <w:gridCol w:w="3025"/>
        <w:gridCol w:w="3025"/>
      </w:tblGrid>
      <w:tr>
        <w:trPr>
          <w:trHeight w:hRule="exact" w:val="37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Q10.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Given the differential equation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2" w:right="0" w:hanging="2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𝑑𝑦 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𝑑𝑥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4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0" w:val="left"/>
              </w:tabs>
              <w:autoSpaceDE w:val="0"/>
              <w:widowControl/>
              <w:spacing w:line="216" w:lineRule="exact" w:before="0" w:after="0"/>
              <w:ind w:left="32" w:right="144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𝑥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+𝑦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with y(4) = 4. Obtain y (4.1) and y(4.2) by </w:t>
            </w:r>
          </w:p>
        </w:tc>
      </w:tr>
      <w:tr>
        <w:trPr>
          <w:trHeight w:hRule="exact" w:val="43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0" w:after="0"/>
              <w:ind w:left="3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Taylor’s series method. </w:t>
            </w:r>
          </w:p>
        </w:tc>
        <w:tc>
          <w:tcPr>
            <w:tcW w:type="dxa" w:w="3025"/>
            <w:vMerge/>
            <w:tcBorders/>
          </w:tcPr>
          <w:p/>
        </w:tc>
        <w:tc>
          <w:tcPr>
            <w:tcW w:type="dxa" w:w="302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34" w:lineRule="exact" w:before="7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Q11.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Use Runge-Kutta Method to find y when x = 1.2 in steps of 0.1 given that </w:t>
      </w:r>
    </w:p>
    <w:p>
      <w:pPr>
        <w:autoSpaceDN w:val="0"/>
        <w:autoSpaceDE w:val="0"/>
        <w:widowControl/>
        <w:spacing w:line="262" w:lineRule="exact" w:before="76" w:after="0"/>
        <w:ind w:left="3072" w:right="3024" w:hanging="2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𝑑𝑦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𝑑𝑥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= 𝑥2 + 𝑦2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y(1) = 1.5 . </w:t>
      </w:r>
    </w:p>
    <w:p>
      <w:pPr>
        <w:sectPr>
          <w:type w:val="continuous"/>
          <w:pgSz w:w="11906" w:h="16838"/>
          <w:pgMar w:top="764" w:right="1390" w:bottom="720" w:left="1440" w:header="720" w:footer="720" w:gutter="0"/>
          <w:cols w:space="720" w:num="1" w:equalWidth="0">
            <w:col w:w="9076" w:space="0"/>
            <w:col w:w="4087" w:space="0"/>
            <w:col w:w="4988" w:space="0"/>
            <w:col w:w="90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336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Q12.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Given 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𝑦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′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= 𝑥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 xml:space="preserve">− 𝑦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y (0) = 1 find y(0.1), y(0.2) using Runge-Kutta Methods of (i) </w:t>
      </w:r>
    </w:p>
    <w:p>
      <w:pPr>
        <w:autoSpaceDN w:val="0"/>
        <w:autoSpaceDE w:val="0"/>
        <w:widowControl/>
        <w:spacing w:line="320" w:lineRule="exact" w:before="0" w:after="0"/>
        <w:ind w:left="3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Second Order (ii) Fourth Order. </w:t>
      </w:r>
    </w:p>
    <w:p>
      <w:pPr>
        <w:autoSpaceDN w:val="0"/>
        <w:autoSpaceDE w:val="0"/>
        <w:widowControl/>
        <w:spacing w:line="336" w:lineRule="exact" w:before="59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Q13.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Using Runge-Kutta Method of Fourth Order, solve for y(0.1), y(0.2) and y(0.3), given </w:t>
      </w:r>
    </w:p>
    <w:p>
      <w:pPr>
        <w:autoSpaceDN w:val="0"/>
        <w:autoSpaceDE w:val="0"/>
        <w:widowControl/>
        <w:spacing w:line="320" w:lineRule="exact" w:before="0" w:after="0"/>
        <w:ind w:left="3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𝑦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′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= 𝑥𝑦 + 𝑦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y(0) = 1. </w:t>
      </w:r>
    </w:p>
    <w:p>
      <w:pPr>
        <w:autoSpaceDN w:val="0"/>
        <w:autoSpaceDE w:val="0"/>
        <w:widowControl/>
        <w:spacing w:line="43" w:lineRule="auto" w:before="642" w:after="0"/>
        <w:ind w:left="1194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17"/>
        </w:rPr>
        <w:t>𝑑𝑦</w:t>
      </w:r>
    </w:p>
    <w:p>
      <w:pPr>
        <w:autoSpaceDN w:val="0"/>
        <w:autoSpaceDE w:val="0"/>
        <w:widowControl/>
        <w:spacing w:line="334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Q14.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Given 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𝑑𝑥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 xml:space="preserve">= 𝑥𝑦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y(1) = 5. Using the Fourth Order Runge-Kutta Method, find the </w:t>
      </w:r>
    </w:p>
    <w:p>
      <w:pPr>
        <w:autoSpaceDN w:val="0"/>
        <w:autoSpaceDE w:val="0"/>
        <w:widowControl/>
        <w:spacing w:line="320" w:lineRule="exact" w:before="0" w:after="0"/>
        <w:ind w:left="3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solution in the interval (1, 1.5) using step size h = 0.1. </w:t>
      </w:r>
    </w:p>
    <w:p>
      <w:pPr>
        <w:autoSpaceDN w:val="0"/>
        <w:autoSpaceDE w:val="0"/>
        <w:widowControl/>
        <w:spacing w:line="43" w:lineRule="auto" w:before="642" w:after="0"/>
        <w:ind w:left="0" w:right="2812" w:firstLine="0"/>
        <w:jc w:val="right"/>
      </w:pPr>
      <w:r>
        <w:rPr>
          <w:rFonts w:ascii="Cambria Math" w:hAnsi="Cambria Math" w:eastAsia="Cambria Math"/>
          <w:b w:val="0"/>
          <w:i w:val="0"/>
          <w:color w:val="000000"/>
          <w:sz w:val="17"/>
        </w:rPr>
        <w:t>𝑑𝑦</w:t>
      </w:r>
    </w:p>
    <w:p>
      <w:pPr>
        <w:autoSpaceDN w:val="0"/>
        <w:autoSpaceDE w:val="0"/>
        <w:widowControl/>
        <w:spacing w:line="336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Q15.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Apply Milne’s Method to solve the differential equation 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𝑑𝑥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= −𝑥𝑦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 x = 0.8, given </w:t>
      </w:r>
    </w:p>
    <w:p>
      <w:pPr>
        <w:autoSpaceDN w:val="0"/>
        <w:autoSpaceDE w:val="0"/>
        <w:widowControl/>
        <w:spacing w:line="320" w:lineRule="exact" w:before="0" w:after="582"/>
        <w:ind w:left="3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y(0) = 2, y(0.2) = 1.923, y(0.4) = 1.724, y(0.6) = 1.471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026"/>
      </w:tblGrid>
      <w:tr>
        <w:trPr>
          <w:trHeight w:hRule="exact" w:val="826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26" w:val="left"/>
              </w:tabs>
              <w:autoSpaceDE w:val="0"/>
              <w:widowControl/>
              <w:spacing w:line="43" w:lineRule="auto" w:before="60" w:after="0"/>
              <w:ind w:left="119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𝑑𝑦 </w:t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1</w:t>
            </w:r>
          </w:p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Q16.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Given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𝑑𝑥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 xml:space="preserve">=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 xml:space="preserve"> (1 + 𝑥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>) 𝑦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y(0) = 1, y(0.1) = 1.06, y(0.2) = 1.12, y(0.3) = 1.21,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3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evaluate y(0.4) by Milne’s Predictor-Corrector Method. </w:t>
            </w:r>
          </w:p>
        </w:tc>
      </w:tr>
    </w:tbl>
    <w:p>
      <w:pPr>
        <w:autoSpaceDN w:val="0"/>
        <w:autoSpaceDE w:val="0"/>
        <w:widowControl/>
        <w:spacing w:line="43" w:lineRule="auto" w:before="584" w:after="0"/>
        <w:ind w:left="1194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17"/>
        </w:rPr>
        <w:t>𝑑𝑦</w:t>
      </w:r>
    </w:p>
    <w:p>
      <w:pPr>
        <w:autoSpaceDN w:val="0"/>
        <w:autoSpaceDE w:val="0"/>
        <w:widowControl/>
        <w:spacing w:line="336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Q17.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Given 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𝑑𝑥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 xml:space="preserve">= −𝑥𝑦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y(0) = 1. Solve the equation in the interval (0, 1) using step size </w:t>
      </w:r>
    </w:p>
    <w:p>
      <w:pPr>
        <w:autoSpaceDN w:val="0"/>
        <w:autoSpaceDE w:val="0"/>
        <w:widowControl/>
        <w:spacing w:line="320" w:lineRule="exact" w:before="0" w:after="0"/>
        <w:ind w:left="3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= 0.5 using Predictor-Corrector Method. Give algorithm of Predictor-Corrector Method. </w:t>
      </w:r>
    </w:p>
    <w:sectPr w:rsidR="00FC693F" w:rsidRPr="0006063C" w:rsidSect="00034616">
      <w:pgSz w:w="11906" w:h="16838"/>
      <w:pgMar w:top="710" w:right="1440" w:bottom="1440" w:left="1440" w:header="720" w:footer="720" w:gutter="0"/>
      <w:cols w:space="720" w:num="1" w:equalWidth="0">
        <w:col w:w="9026" w:space="0"/>
        <w:col w:w="9076" w:space="0"/>
        <w:col w:w="4087" w:space="0"/>
        <w:col w:w="4988" w:space="0"/>
        <w:col w:w="907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